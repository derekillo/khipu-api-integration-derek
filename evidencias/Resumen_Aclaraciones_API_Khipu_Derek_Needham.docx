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AA9DE" w14:textId="77777777" w:rsidR="00C85419" w:rsidRPr="00776DE3" w:rsidRDefault="00000000">
      <w:pPr>
        <w:pStyle w:val="Ttulo"/>
        <w:rPr>
          <w:rFonts w:ascii="Aptos" w:hAnsi="Aptos"/>
          <w:lang w:val="es-CL"/>
        </w:rPr>
      </w:pPr>
      <w:r w:rsidRPr="00776DE3">
        <w:rPr>
          <w:rFonts w:ascii="Aptos" w:hAnsi="Aptos"/>
          <w:lang w:val="es-CL"/>
        </w:rPr>
        <w:t>Resumen de Aclaraciones Técnicas - API Khipu</w:t>
      </w:r>
    </w:p>
    <w:p w14:paraId="20C3654B" w14:textId="77777777" w:rsidR="00C85419" w:rsidRPr="00776DE3" w:rsidRDefault="00000000">
      <w:pPr>
        <w:pStyle w:val="Ttulo1"/>
        <w:rPr>
          <w:rFonts w:ascii="Aptos" w:hAnsi="Aptos"/>
          <w:lang w:val="es-CL"/>
        </w:rPr>
      </w:pPr>
      <w:r w:rsidRPr="00776DE3">
        <w:rPr>
          <w:rFonts w:ascii="Aptos" w:hAnsi="Aptos"/>
          <w:lang w:val="es-CL"/>
        </w:rPr>
        <w:t>1. Uso del campo transaction_id</w:t>
      </w:r>
    </w:p>
    <w:p w14:paraId="3A815DC8" w14:textId="77777777" w:rsidR="00B22D22" w:rsidRDefault="00000000" w:rsidP="00B22D22">
      <w:pPr>
        <w:pStyle w:val="Prrafodelista"/>
        <w:numPr>
          <w:ilvl w:val="0"/>
          <w:numId w:val="12"/>
        </w:numPr>
        <w:rPr>
          <w:rFonts w:ascii="Aptos" w:hAnsi="Aptos"/>
          <w:lang w:val="es-CL"/>
        </w:rPr>
      </w:pPr>
      <w:r w:rsidRPr="00B22D22">
        <w:rPr>
          <w:rFonts w:ascii="Aptos" w:hAnsi="Aptos"/>
          <w:lang w:val="es-CL"/>
        </w:rPr>
        <w:t xml:space="preserve">El campo </w:t>
      </w:r>
      <w:proofErr w:type="spellStart"/>
      <w:r w:rsidRPr="00E30671">
        <w:rPr>
          <w:rFonts w:ascii="Aptos" w:hAnsi="Aptos"/>
          <w:i/>
          <w:iCs/>
          <w:lang w:val="es-CL"/>
        </w:rPr>
        <w:t>transaction_id</w:t>
      </w:r>
      <w:proofErr w:type="spellEnd"/>
      <w:r w:rsidRPr="00B22D22">
        <w:rPr>
          <w:rFonts w:ascii="Aptos" w:hAnsi="Aptos"/>
          <w:lang w:val="es-CL"/>
        </w:rPr>
        <w:t xml:space="preserve"> permite identificar la orden de pago de forma única desde el lado del comercio.</w:t>
      </w:r>
    </w:p>
    <w:p w14:paraId="25458620" w14:textId="77777777" w:rsidR="00E30671" w:rsidRDefault="00000000" w:rsidP="00B22D22">
      <w:pPr>
        <w:pStyle w:val="Prrafodelista"/>
        <w:numPr>
          <w:ilvl w:val="0"/>
          <w:numId w:val="12"/>
        </w:numPr>
        <w:rPr>
          <w:rFonts w:ascii="Aptos" w:hAnsi="Aptos"/>
          <w:lang w:val="es-CL"/>
        </w:rPr>
      </w:pPr>
      <w:r w:rsidRPr="00B22D22">
        <w:rPr>
          <w:rFonts w:ascii="Aptos" w:hAnsi="Aptos"/>
          <w:lang w:val="es-CL"/>
        </w:rPr>
        <w:t>Según la documentación oficial de Khipu, puede ser el número de orden, factura o un identificador propio.</w:t>
      </w:r>
    </w:p>
    <w:p w14:paraId="6CC53B01" w14:textId="689B34CD" w:rsidR="00E30671" w:rsidRDefault="00000000" w:rsidP="00B22D22">
      <w:pPr>
        <w:pStyle w:val="Prrafodelista"/>
        <w:numPr>
          <w:ilvl w:val="0"/>
          <w:numId w:val="12"/>
        </w:numPr>
        <w:rPr>
          <w:rFonts w:ascii="Aptos" w:hAnsi="Aptos"/>
          <w:lang w:val="es-CL"/>
        </w:rPr>
      </w:pPr>
      <w:r w:rsidRPr="00B22D22">
        <w:rPr>
          <w:rFonts w:ascii="Aptos" w:hAnsi="Aptos"/>
          <w:lang w:val="es-CL"/>
        </w:rPr>
        <w:t xml:space="preserve">En mi caso, al no contar con un sistema de órdenes real, generé un transaction_id basado en la fecha y hora actual para asegurar su unicidad: </w:t>
      </w:r>
      <w:proofErr w:type="spellStart"/>
      <w:r w:rsidRPr="00E30671">
        <w:rPr>
          <w:rFonts w:ascii="Aptos" w:hAnsi="Aptos"/>
          <w:i/>
          <w:iCs/>
          <w:lang w:val="es-CL"/>
        </w:rPr>
        <w:t>tx</w:t>
      </w:r>
      <w:proofErr w:type="spellEnd"/>
      <w:r w:rsidRPr="00E30671">
        <w:rPr>
          <w:rFonts w:ascii="Aptos" w:hAnsi="Aptos"/>
          <w:i/>
          <w:iCs/>
          <w:lang w:val="es-CL"/>
        </w:rPr>
        <w:t>-YYYYMMDDHHMMSS.</w:t>
      </w:r>
    </w:p>
    <w:p w14:paraId="6776D5C5" w14:textId="77777777" w:rsidR="00E30671" w:rsidRDefault="00E30671" w:rsidP="00E30671">
      <w:pPr>
        <w:pStyle w:val="Prrafodelista"/>
        <w:rPr>
          <w:rFonts w:ascii="Aptos" w:hAnsi="Aptos"/>
          <w:lang w:val="es-CL"/>
        </w:rPr>
      </w:pPr>
    </w:p>
    <w:p w14:paraId="0311B834" w14:textId="6966F6A5" w:rsidR="00C85419" w:rsidRPr="00B22D22" w:rsidRDefault="00000000" w:rsidP="00E30671">
      <w:pPr>
        <w:pStyle w:val="Prrafodelista"/>
        <w:ind w:left="360"/>
        <w:rPr>
          <w:rFonts w:ascii="Aptos" w:hAnsi="Aptos"/>
          <w:lang w:val="es-CL"/>
        </w:rPr>
      </w:pPr>
      <w:r w:rsidRPr="00B22D22">
        <w:rPr>
          <w:rFonts w:ascii="Aptos" w:hAnsi="Aptos"/>
          <w:lang w:val="es-CL"/>
        </w:rPr>
        <w:t xml:space="preserve">Fuente: </w:t>
      </w:r>
      <w:hyperlink r:id="rId6" w:history="1">
        <w:r w:rsidR="00C85419" w:rsidRPr="00E30671">
          <w:rPr>
            <w:rStyle w:val="Hipervnculo"/>
            <w:rFonts w:ascii="Aptos" w:hAnsi="Aptos"/>
            <w:lang w:val="es-CL"/>
          </w:rPr>
          <w:t>https://docs.khipu.com/portal/es/payment-api/#crear-un-cobro</w:t>
        </w:r>
      </w:hyperlink>
    </w:p>
    <w:p w14:paraId="59D46114" w14:textId="77777777" w:rsidR="00C85419" w:rsidRPr="00776DE3" w:rsidRDefault="00000000">
      <w:pPr>
        <w:pStyle w:val="Ttulo1"/>
        <w:rPr>
          <w:rFonts w:ascii="Aptos" w:hAnsi="Aptos"/>
          <w:lang w:val="es-CL"/>
        </w:rPr>
      </w:pPr>
      <w:r w:rsidRPr="00776DE3">
        <w:rPr>
          <w:rFonts w:ascii="Aptos" w:hAnsi="Aptos"/>
          <w:lang w:val="es-CL"/>
        </w:rPr>
        <w:t>2. Uso de notify_url (Webhook)</w:t>
      </w:r>
    </w:p>
    <w:p w14:paraId="439D3354" w14:textId="299F229A" w:rsidR="00C85419" w:rsidRPr="00B22D22" w:rsidRDefault="00000000" w:rsidP="00B22D22">
      <w:pPr>
        <w:pStyle w:val="Prrafodelista"/>
        <w:numPr>
          <w:ilvl w:val="0"/>
          <w:numId w:val="15"/>
        </w:numPr>
        <w:rPr>
          <w:rFonts w:ascii="Aptos" w:hAnsi="Aptos"/>
          <w:lang w:val="es-CL"/>
        </w:rPr>
      </w:pPr>
      <w:r w:rsidRPr="00B22D22">
        <w:rPr>
          <w:rFonts w:ascii="Aptos" w:hAnsi="Aptos"/>
          <w:lang w:val="es-CL"/>
        </w:rPr>
        <w:t xml:space="preserve">El parámetro </w:t>
      </w:r>
      <w:proofErr w:type="spellStart"/>
      <w:r w:rsidRPr="00E30671">
        <w:rPr>
          <w:rFonts w:ascii="Aptos" w:hAnsi="Aptos"/>
          <w:i/>
          <w:iCs/>
          <w:lang w:val="es-CL"/>
        </w:rPr>
        <w:t>notify_url</w:t>
      </w:r>
      <w:proofErr w:type="spellEnd"/>
      <w:r w:rsidRPr="00B22D22">
        <w:rPr>
          <w:rFonts w:ascii="Aptos" w:hAnsi="Aptos"/>
          <w:lang w:val="es-CL"/>
        </w:rPr>
        <w:t xml:space="preserve"> permite que </w:t>
      </w:r>
      <w:proofErr w:type="spellStart"/>
      <w:r w:rsidRPr="00B22D22">
        <w:rPr>
          <w:rFonts w:ascii="Aptos" w:hAnsi="Aptos"/>
          <w:lang w:val="es-CL"/>
        </w:rPr>
        <w:t>Khipu</w:t>
      </w:r>
      <w:proofErr w:type="spellEnd"/>
      <w:r w:rsidRPr="00B22D22">
        <w:rPr>
          <w:rFonts w:ascii="Aptos" w:hAnsi="Aptos"/>
          <w:lang w:val="es-CL"/>
        </w:rPr>
        <w:t xml:space="preserve"> notifique automáticamente al sistema del comercio cuando el pago haya sido conciliado exitosamente.</w:t>
      </w:r>
    </w:p>
    <w:p w14:paraId="30E11697" w14:textId="64AF48FC" w:rsidR="00B22D22" w:rsidRPr="00B22D22" w:rsidRDefault="00B22D22" w:rsidP="00B22D22">
      <w:pPr>
        <w:pStyle w:val="Prrafodelista"/>
        <w:numPr>
          <w:ilvl w:val="0"/>
          <w:numId w:val="15"/>
        </w:numPr>
        <w:spacing w:after="0"/>
        <w:rPr>
          <w:rFonts w:ascii="Aptos" w:hAnsi="Aptos"/>
          <w:lang w:val="es-CL"/>
        </w:rPr>
      </w:pPr>
      <w:r w:rsidRPr="00B22D22">
        <w:rPr>
          <w:rFonts w:ascii="Aptos" w:hAnsi="Aptos"/>
          <w:lang w:val="es-CL"/>
        </w:rPr>
        <w:t xml:space="preserve">El parámetro </w:t>
      </w:r>
      <w:proofErr w:type="spellStart"/>
      <w:r w:rsidRPr="00E30671">
        <w:rPr>
          <w:rFonts w:ascii="Aptos" w:hAnsi="Aptos"/>
          <w:i/>
          <w:iCs/>
          <w:lang w:val="es-CL"/>
        </w:rPr>
        <w:t>notify_url</w:t>
      </w:r>
      <w:proofErr w:type="spellEnd"/>
      <w:r w:rsidRPr="00B22D22">
        <w:rPr>
          <w:rFonts w:ascii="Aptos" w:hAnsi="Aptos"/>
          <w:lang w:val="es-CL"/>
        </w:rPr>
        <w:t xml:space="preserve"> permite que </w:t>
      </w:r>
      <w:proofErr w:type="spellStart"/>
      <w:r w:rsidRPr="00B22D22">
        <w:rPr>
          <w:rFonts w:ascii="Aptos" w:hAnsi="Aptos"/>
          <w:lang w:val="es-CL"/>
        </w:rPr>
        <w:t>Khipu</w:t>
      </w:r>
      <w:proofErr w:type="spellEnd"/>
      <w:r w:rsidRPr="00B22D22">
        <w:rPr>
          <w:rFonts w:ascii="Aptos" w:hAnsi="Aptos"/>
          <w:lang w:val="es-CL"/>
        </w:rPr>
        <w:t xml:space="preserve"> notifique automáticamente al sistema del comercio cuando el pago haya sido conciliado exitosamente.</w:t>
      </w:r>
    </w:p>
    <w:p w14:paraId="2F3C8316" w14:textId="144A316A" w:rsidR="00B22D22" w:rsidRPr="00B22D22" w:rsidRDefault="00B22D22" w:rsidP="00B22D22">
      <w:pPr>
        <w:pStyle w:val="Prrafodelista"/>
        <w:numPr>
          <w:ilvl w:val="0"/>
          <w:numId w:val="15"/>
        </w:numPr>
        <w:spacing w:after="0"/>
        <w:rPr>
          <w:rFonts w:ascii="Aptos" w:hAnsi="Aptos"/>
          <w:lang w:val="es-CL"/>
        </w:rPr>
      </w:pPr>
      <w:r w:rsidRPr="00B22D22">
        <w:rPr>
          <w:rFonts w:ascii="Aptos" w:hAnsi="Aptos"/>
          <w:lang w:val="es-CL"/>
        </w:rPr>
        <w:t xml:space="preserve">Esta notificación se envía vía POST a un </w:t>
      </w:r>
      <w:proofErr w:type="spellStart"/>
      <w:r w:rsidRPr="00B22D22">
        <w:rPr>
          <w:rFonts w:ascii="Aptos" w:hAnsi="Aptos"/>
          <w:lang w:val="es-CL"/>
        </w:rPr>
        <w:t>endpoint</w:t>
      </w:r>
      <w:proofErr w:type="spellEnd"/>
      <w:r w:rsidRPr="00B22D22">
        <w:rPr>
          <w:rFonts w:ascii="Aptos" w:hAnsi="Aptos"/>
          <w:lang w:val="es-CL"/>
        </w:rPr>
        <w:t xml:space="preserve"> público definido por el comercio.</w:t>
      </w:r>
    </w:p>
    <w:p w14:paraId="50E840EB" w14:textId="3E04394E" w:rsidR="00B22D22" w:rsidRPr="00B22D22" w:rsidRDefault="00B22D22" w:rsidP="00B22D22">
      <w:pPr>
        <w:pStyle w:val="Prrafodelista"/>
        <w:numPr>
          <w:ilvl w:val="0"/>
          <w:numId w:val="15"/>
        </w:numPr>
        <w:spacing w:after="0"/>
        <w:rPr>
          <w:rFonts w:ascii="Aptos" w:hAnsi="Aptos"/>
          <w:lang w:val="es-CL"/>
        </w:rPr>
      </w:pPr>
      <w:r w:rsidRPr="00B22D22">
        <w:rPr>
          <w:rFonts w:ascii="Aptos" w:hAnsi="Aptos"/>
          <w:lang w:val="es-CL"/>
        </w:rPr>
        <w:t xml:space="preserve">En esta prueba no lo utilicé, ya que no contaba con un servidor </w:t>
      </w:r>
      <w:proofErr w:type="spellStart"/>
      <w:r w:rsidRPr="00B22D22">
        <w:rPr>
          <w:rFonts w:ascii="Aptos" w:hAnsi="Aptos"/>
          <w:lang w:val="es-CL"/>
        </w:rPr>
        <w:t>backend</w:t>
      </w:r>
      <w:proofErr w:type="spellEnd"/>
      <w:r w:rsidRPr="00B22D22">
        <w:rPr>
          <w:rFonts w:ascii="Aptos" w:hAnsi="Aptos"/>
          <w:lang w:val="es-CL"/>
        </w:rPr>
        <w:t xml:space="preserve"> para recibir notificaciones.</w:t>
      </w:r>
    </w:p>
    <w:p w14:paraId="5DEFFC2A" w14:textId="7257A245" w:rsidR="00B22D22" w:rsidRDefault="00B22D22" w:rsidP="000C3DE3">
      <w:pPr>
        <w:pStyle w:val="Prrafodelista"/>
        <w:numPr>
          <w:ilvl w:val="0"/>
          <w:numId w:val="15"/>
        </w:numPr>
        <w:spacing w:after="0"/>
        <w:rPr>
          <w:rFonts w:ascii="Aptos" w:hAnsi="Aptos"/>
          <w:lang w:val="es-CL"/>
        </w:rPr>
      </w:pPr>
      <w:r w:rsidRPr="00E30671">
        <w:rPr>
          <w:rFonts w:ascii="Aptos" w:hAnsi="Aptos"/>
          <w:lang w:val="es-CL"/>
        </w:rPr>
        <w:t xml:space="preserve">Entiendo que en un entorno real este </w:t>
      </w:r>
      <w:proofErr w:type="spellStart"/>
      <w:r w:rsidRPr="00E30671">
        <w:rPr>
          <w:rFonts w:ascii="Aptos" w:hAnsi="Aptos"/>
          <w:lang w:val="es-CL"/>
        </w:rPr>
        <w:t>webhook</w:t>
      </w:r>
      <w:proofErr w:type="spellEnd"/>
      <w:r w:rsidRPr="00E30671">
        <w:rPr>
          <w:rFonts w:ascii="Aptos" w:hAnsi="Aptos"/>
          <w:lang w:val="es-CL"/>
        </w:rPr>
        <w:t xml:space="preserve"> permite automatizar la verificación del pago antes de liberar un producto o servicio.</w:t>
      </w:r>
    </w:p>
    <w:p w14:paraId="3E4ED38F" w14:textId="77777777" w:rsidR="00E30671" w:rsidRPr="00E30671" w:rsidRDefault="00E30671" w:rsidP="00E30671">
      <w:pPr>
        <w:pStyle w:val="Prrafodelista"/>
        <w:spacing w:after="0"/>
        <w:rPr>
          <w:rFonts w:ascii="Aptos" w:hAnsi="Aptos"/>
          <w:lang w:val="es-CL"/>
        </w:rPr>
      </w:pPr>
    </w:p>
    <w:p w14:paraId="32735328" w14:textId="30613730" w:rsidR="00DA75B2" w:rsidRPr="0090150F" w:rsidRDefault="00B22D22" w:rsidP="00B22D22">
      <w:pPr>
        <w:rPr>
          <w:lang w:val="es-CL"/>
        </w:rPr>
      </w:pPr>
      <w:r w:rsidRPr="00B22D22">
        <w:rPr>
          <w:rFonts w:ascii="Aptos" w:hAnsi="Aptos"/>
          <w:lang w:val="es-CL"/>
        </w:rPr>
        <w:t xml:space="preserve">Fuente: </w:t>
      </w:r>
      <w:hyperlink r:id="rId7" w:history="1">
        <w:r w:rsidRPr="00E30671">
          <w:rPr>
            <w:rStyle w:val="Hipervnculo"/>
            <w:rFonts w:ascii="Aptos" w:hAnsi="Aptos"/>
            <w:lang w:val="es-CL"/>
          </w:rPr>
          <w:t>https://docs.khipu.com/portal/es/payment-api/#crear-un-cobro</w:t>
        </w:r>
      </w:hyperlink>
    </w:p>
    <w:p w14:paraId="7D36E809" w14:textId="499F0D79" w:rsidR="0090150F" w:rsidRPr="00776DE3" w:rsidRDefault="0090150F" w:rsidP="0090150F">
      <w:pPr>
        <w:pStyle w:val="Ttulo1"/>
        <w:rPr>
          <w:rFonts w:ascii="Aptos" w:hAnsi="Aptos"/>
          <w:lang w:val="es-CL"/>
        </w:rPr>
      </w:pPr>
      <w:r>
        <w:rPr>
          <w:rFonts w:ascii="Aptos" w:hAnsi="Aptos"/>
          <w:lang w:val="es-CL"/>
        </w:rPr>
        <w:t>3</w:t>
      </w:r>
      <w:r w:rsidRPr="00776DE3">
        <w:rPr>
          <w:rFonts w:ascii="Aptos" w:hAnsi="Aptos"/>
          <w:lang w:val="es-CL"/>
        </w:rPr>
        <w:t xml:space="preserve">. </w:t>
      </w:r>
      <w:r w:rsidR="009A3A29" w:rsidRPr="009A3A29">
        <w:rPr>
          <w:rFonts w:ascii="Aptos" w:hAnsi="Aptos"/>
          <w:lang w:val="es-CL"/>
        </w:rPr>
        <w:t>Verificación manual del pago</w:t>
      </w:r>
    </w:p>
    <w:p w14:paraId="39AEF8F9" w14:textId="77777777" w:rsidR="00D124D8" w:rsidRDefault="00D124D8" w:rsidP="00D124D8">
      <w:pPr>
        <w:rPr>
          <w:rFonts w:ascii="Aptos" w:hAnsi="Aptos"/>
          <w:lang w:val="es-CL"/>
        </w:rPr>
      </w:pPr>
      <w:r w:rsidRPr="00D124D8">
        <w:rPr>
          <w:rFonts w:ascii="Aptos" w:hAnsi="Aptos"/>
          <w:lang w:val="es-CL"/>
        </w:rPr>
        <w:t xml:space="preserve">Probé el </w:t>
      </w:r>
      <w:proofErr w:type="spellStart"/>
      <w:r w:rsidRPr="00D124D8">
        <w:rPr>
          <w:rFonts w:ascii="Aptos" w:hAnsi="Aptos"/>
          <w:lang w:val="es-CL"/>
        </w:rPr>
        <w:t>endpoint</w:t>
      </w:r>
      <w:proofErr w:type="spellEnd"/>
      <w:r w:rsidRPr="00D124D8">
        <w:rPr>
          <w:rFonts w:ascii="Aptos" w:hAnsi="Aptos"/>
          <w:lang w:val="es-CL"/>
        </w:rPr>
        <w:t xml:space="preserve"> GET </w:t>
      </w:r>
      <w:r w:rsidRPr="00B1448C">
        <w:rPr>
          <w:rFonts w:ascii="Aptos" w:hAnsi="Aptos"/>
          <w:i/>
          <w:iCs/>
          <w:lang w:val="es-CL"/>
        </w:rPr>
        <w:t>/</w:t>
      </w:r>
      <w:proofErr w:type="spellStart"/>
      <w:r w:rsidRPr="00B1448C">
        <w:rPr>
          <w:rFonts w:ascii="Aptos" w:hAnsi="Aptos"/>
          <w:i/>
          <w:iCs/>
          <w:lang w:val="es-CL"/>
        </w:rPr>
        <w:t>payments</w:t>
      </w:r>
      <w:proofErr w:type="spellEnd"/>
      <w:r w:rsidRPr="00B1448C">
        <w:rPr>
          <w:rFonts w:ascii="Aptos" w:hAnsi="Aptos"/>
          <w:i/>
          <w:iCs/>
          <w:lang w:val="es-CL"/>
        </w:rPr>
        <w:t>/{</w:t>
      </w:r>
      <w:proofErr w:type="spellStart"/>
      <w:r w:rsidRPr="00B1448C">
        <w:rPr>
          <w:rFonts w:ascii="Aptos" w:hAnsi="Aptos"/>
          <w:i/>
          <w:iCs/>
          <w:lang w:val="es-CL"/>
        </w:rPr>
        <w:t>payment_id</w:t>
      </w:r>
      <w:proofErr w:type="spellEnd"/>
      <w:r w:rsidRPr="00B1448C">
        <w:rPr>
          <w:rFonts w:ascii="Aptos" w:hAnsi="Aptos"/>
          <w:i/>
          <w:iCs/>
          <w:lang w:val="es-CL"/>
        </w:rPr>
        <w:t>}</w:t>
      </w:r>
      <w:r w:rsidRPr="00D124D8">
        <w:rPr>
          <w:rFonts w:ascii="Aptos" w:hAnsi="Aptos"/>
          <w:lang w:val="es-CL"/>
        </w:rPr>
        <w:t xml:space="preserve"> para obtener el estado del pago. En entorno de pruebas, este </w:t>
      </w:r>
      <w:proofErr w:type="spellStart"/>
      <w:r w:rsidRPr="00D124D8">
        <w:rPr>
          <w:rFonts w:ascii="Aptos" w:hAnsi="Aptos"/>
          <w:lang w:val="es-CL"/>
        </w:rPr>
        <w:t>endpoint</w:t>
      </w:r>
      <w:proofErr w:type="spellEnd"/>
      <w:r w:rsidRPr="00D124D8">
        <w:rPr>
          <w:rFonts w:ascii="Aptos" w:hAnsi="Aptos"/>
          <w:lang w:val="es-CL"/>
        </w:rPr>
        <w:t xml:space="preserve"> requiere eliminar los guiones del ID (</w:t>
      </w:r>
      <w:proofErr w:type="spellStart"/>
      <w:r w:rsidRPr="009A3A29">
        <w:rPr>
          <w:rFonts w:ascii="Aptos" w:hAnsi="Aptos"/>
          <w:i/>
          <w:iCs/>
          <w:lang w:val="es-CL"/>
        </w:rPr>
        <w:t>payment_id</w:t>
      </w:r>
      <w:proofErr w:type="spellEnd"/>
      <w:r w:rsidRPr="00D124D8">
        <w:rPr>
          <w:rFonts w:ascii="Aptos" w:hAnsi="Aptos"/>
          <w:lang w:val="es-CL"/>
        </w:rPr>
        <w:t xml:space="preserve">) para funcionar correctamente. Una vez corregido, recibí exitosamente un JSON con información completa del pago, incluyendo </w:t>
      </w:r>
      <w:r w:rsidRPr="009A3A29">
        <w:rPr>
          <w:rFonts w:ascii="Aptos" w:hAnsi="Aptos"/>
          <w:i/>
          <w:iCs/>
          <w:lang w:val="es-CL"/>
        </w:rPr>
        <w:t>"</w:t>
      </w:r>
      <w:proofErr w:type="gramStart"/>
      <w:r w:rsidRPr="009A3A29">
        <w:rPr>
          <w:rFonts w:ascii="Aptos" w:hAnsi="Aptos"/>
          <w:i/>
          <w:iCs/>
          <w:lang w:val="es-CL"/>
        </w:rPr>
        <w:t>status</w:t>
      </w:r>
      <w:proofErr w:type="gramEnd"/>
      <w:r w:rsidRPr="009A3A29">
        <w:rPr>
          <w:rFonts w:ascii="Aptos" w:hAnsi="Aptos"/>
          <w:i/>
          <w:iCs/>
          <w:lang w:val="es-CL"/>
        </w:rPr>
        <w:t>": "</w:t>
      </w:r>
      <w:proofErr w:type="gramStart"/>
      <w:r w:rsidRPr="009A3A29">
        <w:rPr>
          <w:rFonts w:ascii="Aptos" w:hAnsi="Aptos"/>
          <w:i/>
          <w:iCs/>
          <w:lang w:val="es-CL"/>
        </w:rPr>
        <w:t>done</w:t>
      </w:r>
      <w:proofErr w:type="gramEnd"/>
      <w:r w:rsidRPr="009A3A29">
        <w:rPr>
          <w:rFonts w:ascii="Aptos" w:hAnsi="Aptos"/>
          <w:i/>
          <w:iCs/>
          <w:lang w:val="es-CL"/>
        </w:rPr>
        <w:t>"</w:t>
      </w:r>
      <w:r w:rsidRPr="00D124D8">
        <w:rPr>
          <w:rFonts w:ascii="Aptos" w:hAnsi="Aptos"/>
          <w:lang w:val="es-CL"/>
        </w:rPr>
        <w:t xml:space="preserve"> y el enlace al comprobante.</w:t>
      </w:r>
    </w:p>
    <w:p w14:paraId="7D44616F" w14:textId="77777777" w:rsidR="008C5C31" w:rsidRPr="008C5C31" w:rsidRDefault="008C5C31" w:rsidP="008C5C31">
      <w:pPr>
        <w:rPr>
          <w:rFonts w:ascii="Aptos" w:hAnsi="Aptos"/>
          <w:lang w:val="es-CL"/>
        </w:rPr>
      </w:pPr>
      <w:r w:rsidRPr="008C5C31">
        <w:rPr>
          <w:rFonts w:ascii="Aptos" w:hAnsi="Aptos"/>
          <w:lang w:val="es-CL"/>
        </w:rPr>
        <w:t xml:space="preserve">La respuesta JSON del </w:t>
      </w:r>
      <w:proofErr w:type="spellStart"/>
      <w:r w:rsidRPr="008C5C31">
        <w:rPr>
          <w:rFonts w:ascii="Aptos" w:hAnsi="Aptos"/>
          <w:lang w:val="es-CL"/>
        </w:rPr>
        <w:t>endpoint</w:t>
      </w:r>
      <w:proofErr w:type="spellEnd"/>
      <w:r w:rsidRPr="008C5C31">
        <w:rPr>
          <w:rFonts w:ascii="Aptos" w:hAnsi="Aptos"/>
          <w:lang w:val="es-CL"/>
        </w:rPr>
        <w:t xml:space="preserve"> GET </w:t>
      </w:r>
      <w:r w:rsidRPr="008C5C31">
        <w:rPr>
          <w:rFonts w:ascii="Aptos" w:hAnsi="Aptos"/>
          <w:i/>
          <w:iCs/>
          <w:lang w:val="es-CL"/>
        </w:rPr>
        <w:t>/</w:t>
      </w:r>
      <w:proofErr w:type="spellStart"/>
      <w:r w:rsidRPr="008C5C31">
        <w:rPr>
          <w:rFonts w:ascii="Aptos" w:hAnsi="Aptos"/>
          <w:i/>
          <w:iCs/>
          <w:lang w:val="es-CL"/>
        </w:rPr>
        <w:t>payments</w:t>
      </w:r>
      <w:proofErr w:type="spellEnd"/>
      <w:r w:rsidRPr="008C5C31">
        <w:rPr>
          <w:rFonts w:ascii="Aptos" w:hAnsi="Aptos"/>
          <w:i/>
          <w:iCs/>
          <w:lang w:val="es-CL"/>
        </w:rPr>
        <w:t>/{</w:t>
      </w:r>
      <w:proofErr w:type="spellStart"/>
      <w:r w:rsidRPr="008C5C31">
        <w:rPr>
          <w:rFonts w:ascii="Aptos" w:hAnsi="Aptos"/>
          <w:i/>
          <w:iCs/>
          <w:lang w:val="es-CL"/>
        </w:rPr>
        <w:t>payment_id</w:t>
      </w:r>
      <w:proofErr w:type="spellEnd"/>
      <w:r w:rsidRPr="008C5C31">
        <w:rPr>
          <w:rFonts w:ascii="Aptos" w:hAnsi="Aptos"/>
          <w:i/>
          <w:iCs/>
          <w:lang w:val="es-CL"/>
        </w:rPr>
        <w:t>}</w:t>
      </w:r>
      <w:r w:rsidRPr="008C5C31">
        <w:rPr>
          <w:rFonts w:ascii="Aptos" w:hAnsi="Aptos"/>
          <w:lang w:val="es-CL"/>
        </w:rPr>
        <w:t xml:space="preserve"> incluye dos campos clave que confirman que un pago fue efectivamente realizado y conciliado:</w:t>
      </w:r>
    </w:p>
    <w:p w14:paraId="435ADB41" w14:textId="77777777" w:rsidR="008C5C31" w:rsidRPr="008C5C31" w:rsidRDefault="008C5C31" w:rsidP="008C5C31">
      <w:pPr>
        <w:rPr>
          <w:rFonts w:ascii="Aptos" w:hAnsi="Aptos"/>
          <w:lang w:val="es-CL"/>
        </w:rPr>
      </w:pPr>
    </w:p>
    <w:p w14:paraId="2A45E4D8" w14:textId="4F7A89A6" w:rsidR="008C5C31" w:rsidRPr="008C5C31" w:rsidRDefault="008C5C31" w:rsidP="008C5C31">
      <w:pPr>
        <w:pStyle w:val="Prrafodelista"/>
        <w:numPr>
          <w:ilvl w:val="0"/>
          <w:numId w:val="16"/>
        </w:numPr>
        <w:rPr>
          <w:rFonts w:ascii="Aptos" w:hAnsi="Aptos"/>
          <w:lang w:val="es-CL"/>
        </w:rPr>
      </w:pPr>
      <w:r w:rsidRPr="008C5C31">
        <w:rPr>
          <w:rFonts w:ascii="Aptos" w:hAnsi="Aptos" w:hint="eastAsia"/>
          <w:i/>
          <w:iCs/>
          <w:lang w:val="es-CL"/>
        </w:rPr>
        <w:lastRenderedPageBreak/>
        <w:t>"</w:t>
      </w:r>
      <w:proofErr w:type="gramStart"/>
      <w:r w:rsidRPr="008C5C31">
        <w:rPr>
          <w:rFonts w:ascii="Aptos" w:hAnsi="Aptos" w:hint="eastAsia"/>
          <w:i/>
          <w:iCs/>
          <w:lang w:val="es-CL"/>
        </w:rPr>
        <w:t>status</w:t>
      </w:r>
      <w:proofErr w:type="gramEnd"/>
      <w:r w:rsidRPr="008C5C31">
        <w:rPr>
          <w:rFonts w:ascii="Aptos" w:hAnsi="Aptos" w:hint="eastAsia"/>
          <w:i/>
          <w:iCs/>
          <w:lang w:val="es-CL"/>
        </w:rPr>
        <w:t>": "done"</w:t>
      </w:r>
      <w:r w:rsidRPr="008C5C31">
        <w:rPr>
          <w:rFonts w:ascii="Aptos" w:hAnsi="Aptos" w:hint="eastAsia"/>
          <w:lang w:val="es-CL"/>
        </w:rPr>
        <w:t xml:space="preserve"> </w:t>
      </w:r>
      <w:r w:rsidRPr="008C5C31">
        <w:rPr>
          <w:rFonts w:ascii="Aptos" w:hAnsi="Aptos" w:hint="eastAsia"/>
          <w:lang w:val="es-CL"/>
        </w:rPr>
        <w:t>→</w:t>
      </w:r>
      <w:r w:rsidRPr="008C5C31">
        <w:rPr>
          <w:rFonts w:ascii="Aptos" w:hAnsi="Aptos" w:hint="eastAsia"/>
          <w:lang w:val="es-CL"/>
        </w:rPr>
        <w:t xml:space="preserve"> indica que el pago fue finalizado correctamente.</w:t>
      </w:r>
    </w:p>
    <w:p w14:paraId="56690976" w14:textId="77777777" w:rsidR="008C5C31" w:rsidRPr="008C5C31" w:rsidRDefault="008C5C31" w:rsidP="008C5C31">
      <w:pPr>
        <w:pStyle w:val="Prrafodelista"/>
        <w:numPr>
          <w:ilvl w:val="0"/>
          <w:numId w:val="16"/>
        </w:numPr>
        <w:rPr>
          <w:rFonts w:ascii="Aptos" w:hAnsi="Aptos" w:hint="eastAsia"/>
          <w:lang w:val="es-CL"/>
        </w:rPr>
      </w:pPr>
      <w:r w:rsidRPr="008C5C31">
        <w:rPr>
          <w:rFonts w:ascii="Aptos" w:hAnsi="Aptos" w:hint="eastAsia"/>
          <w:i/>
          <w:iCs/>
          <w:lang w:val="es-CL"/>
        </w:rPr>
        <w:t>"</w:t>
      </w:r>
      <w:proofErr w:type="spellStart"/>
      <w:r w:rsidRPr="008C5C31">
        <w:rPr>
          <w:rFonts w:ascii="Aptos" w:hAnsi="Aptos" w:hint="eastAsia"/>
          <w:i/>
          <w:iCs/>
          <w:lang w:val="es-CL"/>
        </w:rPr>
        <w:t>conciliation_date</w:t>
      </w:r>
      <w:proofErr w:type="spellEnd"/>
      <w:r w:rsidRPr="008C5C31">
        <w:rPr>
          <w:rFonts w:ascii="Aptos" w:hAnsi="Aptos" w:hint="eastAsia"/>
          <w:i/>
          <w:iCs/>
          <w:lang w:val="es-CL"/>
        </w:rPr>
        <w:t>": "2025-05-09T18:20:28.884Z"</w:t>
      </w:r>
      <w:r w:rsidRPr="008C5C31">
        <w:rPr>
          <w:rFonts w:ascii="Aptos" w:hAnsi="Aptos" w:hint="eastAsia"/>
          <w:lang w:val="es-CL"/>
        </w:rPr>
        <w:t xml:space="preserve"> </w:t>
      </w:r>
      <w:r w:rsidRPr="008C5C31">
        <w:rPr>
          <w:rFonts w:ascii="Aptos" w:hAnsi="Aptos" w:hint="eastAsia"/>
          <w:lang w:val="es-CL"/>
        </w:rPr>
        <w:t>→</w:t>
      </w:r>
      <w:r w:rsidRPr="008C5C31">
        <w:rPr>
          <w:rFonts w:ascii="Aptos" w:hAnsi="Aptos" w:hint="eastAsia"/>
          <w:lang w:val="es-CL"/>
        </w:rPr>
        <w:t xml:space="preserve"> muestra la fecha y hora exacta de la conciliación.</w:t>
      </w:r>
    </w:p>
    <w:p w14:paraId="3E7C5AF8" w14:textId="17E2D20F" w:rsidR="00DA3572" w:rsidRPr="00D124D8" w:rsidRDefault="008C5C31" w:rsidP="008C5C31">
      <w:pPr>
        <w:rPr>
          <w:rFonts w:ascii="Aptos" w:hAnsi="Aptos"/>
          <w:lang w:val="es-CL"/>
        </w:rPr>
      </w:pPr>
      <w:r w:rsidRPr="008C5C31">
        <w:rPr>
          <w:rFonts w:ascii="Aptos" w:hAnsi="Aptos"/>
          <w:lang w:val="es-CL"/>
        </w:rPr>
        <w:t>Ambos valores validan que el proceso completo de pago se ejecutó sin errores.</w:t>
      </w:r>
    </w:p>
    <w:p w14:paraId="3CC66F8E" w14:textId="78BAAB21" w:rsidR="0090150F" w:rsidRPr="00776DE3" w:rsidRDefault="00D124D8" w:rsidP="00D124D8">
      <w:pPr>
        <w:rPr>
          <w:rFonts w:ascii="Aptos" w:hAnsi="Aptos"/>
          <w:lang w:val="es-CL"/>
        </w:rPr>
      </w:pPr>
      <w:r w:rsidRPr="00D124D8">
        <w:rPr>
          <w:rFonts w:ascii="Aptos" w:hAnsi="Aptos"/>
          <w:lang w:val="es-CL"/>
        </w:rPr>
        <w:t xml:space="preserve">Fuente: </w:t>
      </w:r>
      <w:hyperlink r:id="rId8" w:history="1">
        <w:r w:rsidRPr="009A3A29">
          <w:rPr>
            <w:rStyle w:val="Hipervnculo"/>
            <w:rFonts w:ascii="Aptos" w:hAnsi="Aptos"/>
            <w:lang w:val="es-CL"/>
          </w:rPr>
          <w:t>https://docs.khipu.com/openapi/es/v1/instant-payment/openapi/operation/getPaymen</w:t>
        </w:r>
        <w:r w:rsidRPr="009A3A29">
          <w:rPr>
            <w:rStyle w:val="Hipervnculo"/>
            <w:rFonts w:ascii="Aptos" w:hAnsi="Aptos"/>
            <w:lang w:val="es-CL"/>
          </w:rPr>
          <w:t>t</w:t>
        </w:r>
        <w:r w:rsidRPr="009A3A29">
          <w:rPr>
            <w:rStyle w:val="Hipervnculo"/>
            <w:rFonts w:ascii="Aptos" w:hAnsi="Aptos"/>
            <w:lang w:val="es-CL"/>
          </w:rPr>
          <w:t>ById/</w:t>
        </w:r>
      </w:hyperlink>
    </w:p>
    <w:p w14:paraId="00C7000D" w14:textId="4F1C41CA" w:rsidR="00C85419" w:rsidRPr="00776DE3" w:rsidRDefault="00D44DA7">
      <w:pPr>
        <w:pStyle w:val="Ttulo1"/>
        <w:rPr>
          <w:rFonts w:ascii="Aptos" w:hAnsi="Aptos"/>
          <w:lang w:val="es-CL"/>
        </w:rPr>
      </w:pPr>
      <w:r>
        <w:rPr>
          <w:rFonts w:ascii="Aptos" w:hAnsi="Aptos"/>
          <w:lang w:val="es-CL"/>
        </w:rPr>
        <w:t>4</w:t>
      </w:r>
      <w:r w:rsidR="00000000" w:rsidRPr="00776DE3">
        <w:rPr>
          <w:rFonts w:ascii="Aptos" w:hAnsi="Aptos"/>
          <w:lang w:val="es-CL"/>
        </w:rPr>
        <w:t>. Conclusión</w:t>
      </w:r>
    </w:p>
    <w:p w14:paraId="6D59A0BA" w14:textId="77777777" w:rsidR="00C85419" w:rsidRPr="00776DE3" w:rsidRDefault="00000000">
      <w:pPr>
        <w:rPr>
          <w:rFonts w:ascii="Aptos" w:hAnsi="Aptos"/>
          <w:lang w:val="es-CL"/>
        </w:rPr>
      </w:pPr>
      <w:r w:rsidRPr="00776DE3">
        <w:rPr>
          <w:rFonts w:ascii="Aptos" w:hAnsi="Aptos"/>
          <w:lang w:val="es-CL"/>
        </w:rPr>
        <w:t>Ambas implementaciones (consola y GUI Tkinter) aplican correctamente estos conceptos. Además de demostrar funcionalidad, se diseñaron pensando en escenarios reales de validación y trazabilidad de pagos.</w:t>
      </w:r>
    </w:p>
    <w:sectPr w:rsidR="00C85419" w:rsidRPr="00776D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B34225"/>
    <w:multiLevelType w:val="hybridMultilevel"/>
    <w:tmpl w:val="80F830C6"/>
    <w:lvl w:ilvl="0" w:tplc="C89C958C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544A8F"/>
    <w:multiLevelType w:val="hybridMultilevel"/>
    <w:tmpl w:val="4B580090"/>
    <w:lvl w:ilvl="0" w:tplc="C89C958C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786A6E"/>
    <w:multiLevelType w:val="hybridMultilevel"/>
    <w:tmpl w:val="9ACCFB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5762E"/>
    <w:multiLevelType w:val="hybridMultilevel"/>
    <w:tmpl w:val="4DA08B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658E0"/>
    <w:multiLevelType w:val="hybridMultilevel"/>
    <w:tmpl w:val="825EF7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276F9"/>
    <w:multiLevelType w:val="hybridMultilevel"/>
    <w:tmpl w:val="1520D018"/>
    <w:lvl w:ilvl="0" w:tplc="C89C958C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C09AF"/>
    <w:multiLevelType w:val="hybridMultilevel"/>
    <w:tmpl w:val="6A50115A"/>
    <w:lvl w:ilvl="0" w:tplc="C89C958C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521467">
    <w:abstractNumId w:val="8"/>
  </w:num>
  <w:num w:numId="2" w16cid:durableId="1412309930">
    <w:abstractNumId w:val="6"/>
  </w:num>
  <w:num w:numId="3" w16cid:durableId="576020031">
    <w:abstractNumId w:val="5"/>
  </w:num>
  <w:num w:numId="4" w16cid:durableId="1221672227">
    <w:abstractNumId w:val="4"/>
  </w:num>
  <w:num w:numId="5" w16cid:durableId="1259826873">
    <w:abstractNumId w:val="7"/>
  </w:num>
  <w:num w:numId="6" w16cid:durableId="510921999">
    <w:abstractNumId w:val="3"/>
  </w:num>
  <w:num w:numId="7" w16cid:durableId="432287733">
    <w:abstractNumId w:val="2"/>
  </w:num>
  <w:num w:numId="8" w16cid:durableId="1150055788">
    <w:abstractNumId w:val="1"/>
  </w:num>
  <w:num w:numId="9" w16cid:durableId="1935898003">
    <w:abstractNumId w:val="0"/>
  </w:num>
  <w:num w:numId="10" w16cid:durableId="1104231744">
    <w:abstractNumId w:val="11"/>
  </w:num>
  <w:num w:numId="11" w16cid:durableId="1952742943">
    <w:abstractNumId w:val="12"/>
  </w:num>
  <w:num w:numId="12" w16cid:durableId="2051025861">
    <w:abstractNumId w:val="9"/>
  </w:num>
  <w:num w:numId="13" w16cid:durableId="187111287">
    <w:abstractNumId w:val="14"/>
  </w:num>
  <w:num w:numId="14" w16cid:durableId="653534507">
    <w:abstractNumId w:val="10"/>
  </w:num>
  <w:num w:numId="15" w16cid:durableId="2022973190">
    <w:abstractNumId w:val="15"/>
  </w:num>
  <w:num w:numId="16" w16cid:durableId="17693463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E2E"/>
    <w:rsid w:val="00034616"/>
    <w:rsid w:val="0006063C"/>
    <w:rsid w:val="0015074B"/>
    <w:rsid w:val="0029639D"/>
    <w:rsid w:val="00326F90"/>
    <w:rsid w:val="00776DE3"/>
    <w:rsid w:val="008C5C31"/>
    <w:rsid w:val="0090150F"/>
    <w:rsid w:val="009A3A29"/>
    <w:rsid w:val="00A02CBC"/>
    <w:rsid w:val="00A93E51"/>
    <w:rsid w:val="00AA1D8D"/>
    <w:rsid w:val="00B1448C"/>
    <w:rsid w:val="00B22D22"/>
    <w:rsid w:val="00B47730"/>
    <w:rsid w:val="00C85419"/>
    <w:rsid w:val="00CB0664"/>
    <w:rsid w:val="00D124D8"/>
    <w:rsid w:val="00D44DA7"/>
    <w:rsid w:val="00DA3572"/>
    <w:rsid w:val="00DA75B2"/>
    <w:rsid w:val="00E306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D6C11535-8BCC-4834-8A1F-48EEC22D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DA75B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75B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A3A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khipu.com/openapi/es/v1/instant-payment/openapi/operation/getPaymentById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khipu.com/portal/es/payment-api/%23crear-un-cobr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khipu.com/portal/es/payment-api/%23crear-un-cob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Derek Needham Arnold</cp:lastModifiedBy>
  <cp:revision>12</cp:revision>
  <dcterms:created xsi:type="dcterms:W3CDTF">2013-12-23T23:15:00Z</dcterms:created>
  <dcterms:modified xsi:type="dcterms:W3CDTF">2025-05-09T19:17:00Z</dcterms:modified>
  <cp:category/>
</cp:coreProperties>
</file>